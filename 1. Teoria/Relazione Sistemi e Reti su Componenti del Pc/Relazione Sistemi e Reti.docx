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C4" w:rsidRPr="00E34197" w:rsidRDefault="00F64E95">
      <w:pPr>
        <w:pStyle w:val="Titolo1"/>
        <w:rPr>
          <w:rFonts w:ascii="Arial" w:hAnsi="Arial" w:cs="Arial"/>
          <w:color w:val="FF0000"/>
          <w:sz w:val="32"/>
          <w:szCs w:val="32"/>
        </w:rPr>
      </w:pPr>
      <w:proofErr w:type="spellStart"/>
      <w:r w:rsidRPr="00E34197">
        <w:rPr>
          <w:rFonts w:ascii="Arial" w:hAnsi="Arial" w:cs="Arial"/>
          <w:color w:val="FF0000"/>
          <w:sz w:val="32"/>
          <w:szCs w:val="32"/>
        </w:rPr>
        <w:t>Microprocessori</w:t>
      </w:r>
      <w:proofErr w:type="spellEnd"/>
      <w:r w:rsidRPr="00E34197">
        <w:rPr>
          <w:rFonts w:ascii="Arial" w:hAnsi="Arial" w:cs="Arial"/>
          <w:color w:val="FF0000"/>
          <w:sz w:val="32"/>
          <w:szCs w:val="32"/>
        </w:rPr>
        <w:t xml:space="preserve">: </w:t>
      </w:r>
      <w:proofErr w:type="gramStart"/>
      <w:r w:rsidRPr="00E34197">
        <w:rPr>
          <w:rFonts w:ascii="Arial" w:hAnsi="Arial" w:cs="Arial"/>
          <w:color w:val="FF0000"/>
          <w:sz w:val="32"/>
          <w:szCs w:val="32"/>
        </w:rPr>
        <w:t>Il</w:t>
      </w:r>
      <w:proofErr w:type="gramEnd"/>
      <w:r w:rsidRPr="00E34197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E34197">
        <w:rPr>
          <w:rFonts w:ascii="Arial" w:hAnsi="Arial" w:cs="Arial"/>
          <w:color w:val="FF0000"/>
          <w:sz w:val="32"/>
          <w:szCs w:val="32"/>
        </w:rPr>
        <w:t>Cuore</w:t>
      </w:r>
      <w:proofErr w:type="spellEnd"/>
      <w:r w:rsidRPr="00E34197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E34197">
        <w:rPr>
          <w:rFonts w:ascii="Arial" w:hAnsi="Arial" w:cs="Arial"/>
          <w:color w:val="FF0000"/>
          <w:sz w:val="32"/>
          <w:szCs w:val="32"/>
        </w:rPr>
        <w:t>dei</w:t>
      </w:r>
      <w:proofErr w:type="spellEnd"/>
      <w:r w:rsidRPr="00E34197">
        <w:rPr>
          <w:rFonts w:ascii="Arial" w:hAnsi="Arial" w:cs="Arial"/>
          <w:color w:val="FF0000"/>
          <w:sz w:val="32"/>
          <w:szCs w:val="32"/>
        </w:rPr>
        <w:t xml:space="preserve"> Dispositivi Moderni</w:t>
      </w:r>
    </w:p>
    <w:p w:rsidR="00C45CC4" w:rsidRPr="00E34197" w:rsidRDefault="00F64E95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Cosa sono i microprocessori?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I microprocessori sono circuiti integrati complessi, essi sono nei computer e in molti dispositivi elettronici. Sono </w:t>
      </w: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"cervello" di questi dispositivi sono responsabili ad esempio della gestione delle operazioni di calcolo e del coordinamento di tutte le altre componenti del sistema. </w:t>
      </w: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microprocessore moderno può contenere milioni o addirittura miliardi di transistor su un singolo chip.</w:t>
      </w:r>
    </w:p>
    <w:p w:rsidR="00C45CC4" w:rsidRPr="00E34197" w:rsidRDefault="00F64E95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Caratteristiche fondamentali dei microprocessori</w:t>
      </w:r>
    </w:p>
    <w:p w:rsidR="00C45CC4" w:rsidRPr="00E34197" w:rsidRDefault="00F64E95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1. Macchina sincrona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sistema è detto sincrono se le sue operazioni sono controllate da un segnale di clock, un'onda di impulso regolare che coordina le operazioni di tutti i componenti interni. Nel caso </w:t>
      </w:r>
      <w:proofErr w:type="gramStart"/>
      <w:r w:rsidRPr="00E34197">
        <w:rPr>
          <w:rFonts w:ascii="Arial" w:hAnsi="Arial" w:cs="Arial"/>
          <w:sz w:val="24"/>
          <w:szCs w:val="24"/>
        </w:rPr>
        <w:t>del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microprocessore: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clock scandisce il tempo in cui ogni componente deve eseguire operazioni, permettendo che le varie sezioni lavorino contemporaneamente.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microprocessore elabora le istruzioni seguendo un ritmo definito dagli impulsi di clock, assicurando che le operazioni si svolgano in ordine e senza sovrapposizioni.</w:t>
      </w:r>
    </w:p>
    <w:p w:rsidR="00C45CC4" w:rsidRPr="00E34197" w:rsidRDefault="00F64E95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2. Macchina programmabile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Essere programmabile significa che </w:t>
      </w: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microprocessore può imparare, attraverso delle istruzioni, a eseguire compiti diversi tramite software: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I programmi sono costituiti da sequenze di istruzioni, che vengono memorizzate nella memoria e lette dal microprocessore.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microprocessore può eseguire vari programmi contemporaneamente, che possono essere modificati e aggiornati.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Grazie alla programmabilità, i microprocessori possono essere utilizzati in moltissime applicazioni, dal controllo di elettrodomestici fino ai computer.</w:t>
      </w:r>
    </w:p>
    <w:p w:rsidR="00C45CC4" w:rsidRPr="00E34197" w:rsidRDefault="00F64E95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Storia </w:t>
      </w:r>
      <w:proofErr w:type="gramStart"/>
      <w:r w:rsidRPr="00E34197">
        <w:rPr>
          <w:rFonts w:ascii="Arial" w:hAnsi="Arial" w:cs="Arial"/>
          <w:sz w:val="24"/>
          <w:szCs w:val="24"/>
        </w:rPr>
        <w:t>ed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evoluzione dei microprocessori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La storia dei microprocessori inizia nel 1971 con l'introduzione dell'Intel 4004, </w:t>
      </w: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primo microprocessore commercialmente disponibile. Ecco alcuni momenti chiave nella loro evoluzione: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1971: Intel 4004 - primo microprocessore a 4 bit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2003: AMD Athlon 64 - primo processore 64-bit per PC consumer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lastRenderedPageBreak/>
        <w:t>2006: Intel Core - introduzione dell'architettura multi-core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2017: AMD Ryzen - rinnovata competizione nel mercato dei processori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Questa evoluzione ha visto miglioramenti esponenziali in termini di velocità di clock, numero di transistor, efficienza energetica e capacità di elaborazione.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[Image: Evoluzione delle CPU]</w:t>
      </w:r>
    </w:p>
    <w:p w:rsidR="00C45CC4" w:rsidRPr="00E34197" w:rsidRDefault="00F64E95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Applicazioni dei microprocessori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I microprocessori sono onnipresenti nella tecnologia moderna. Alcune delle loro applicazioni principali includono: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Computer: desktop, laptop, server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Dispositivi mobili: smartphone, tablet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Elettrodomestici: lavatrici, forni a microonde, frigoriferi smart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Aerospaziale: sistemi di navigazione, controllo di volo</w:t>
      </w:r>
    </w:p>
    <w:p w:rsidR="00C45CC4" w:rsidRPr="00E34197" w:rsidRDefault="00F64E95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Tipi di microprocessori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I microprocessori possono essere classificati in base a vari criteri, tra cui:</w:t>
      </w:r>
    </w:p>
    <w:p w:rsidR="00C45CC4" w:rsidRPr="00E34197" w:rsidRDefault="00F64E95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Larghezza di banda dati: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Microprocessori a 8 bit: usati in sistemi embedded semplici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Microprocessori a 16 bit: comuni in applicazioni automotive e industriali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Microprocessori a 32 bit: ampiamente utilizzati in dispositivi mobili e sistemi embedded avanzati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Microprocessori a 64 bit: standard per PC moderni e server</w:t>
      </w:r>
    </w:p>
    <w:p w:rsidR="00C45CC4" w:rsidRPr="00E34197" w:rsidRDefault="00F64E95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Numero di core: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Single-core: un solo nucleo di elaborazione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Dual-core, Quad-core, Octa-core, etc.: processori multi-core per elaborazione parallela</w:t>
      </w:r>
    </w:p>
    <w:p w:rsidR="00C45CC4" w:rsidRPr="00E34197" w:rsidRDefault="00F64E95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Componenti principali di </w:t>
      </w: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microprocessore</w:t>
      </w:r>
    </w:p>
    <w:p w:rsidR="00C45CC4" w:rsidRPr="00E34197" w:rsidRDefault="00F64E95">
      <w:pPr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microprocessore moderno è composto da diverse unità funzionali: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Unità di controllo (CU): coordina le operazioni del processore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Unità aritmetico-logica (ALU): esegue operazioni matematiche e logiche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Registri: memoria ad accesso veloce per dati temporanei</w:t>
      </w:r>
    </w:p>
    <w:p w:rsidR="00C45CC4" w:rsidRPr="00E34197" w:rsidRDefault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Cache: memoria ad alta velocità per dati frequentemente utilizzati</w:t>
      </w:r>
    </w:p>
    <w:p w:rsidR="00C45CC4" w:rsidRPr="00E34197" w:rsidRDefault="00F64E95" w:rsidP="00964CF0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Bus di </w:t>
      </w:r>
      <w:proofErr w:type="spellStart"/>
      <w:r w:rsidRPr="00E34197">
        <w:rPr>
          <w:rFonts w:ascii="Arial" w:hAnsi="Arial" w:cs="Arial"/>
          <w:sz w:val="24"/>
          <w:szCs w:val="24"/>
        </w:rPr>
        <w:t>sistema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connette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processore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ad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altre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del </w:t>
      </w:r>
      <w:r w:rsidR="0010196B" w:rsidRPr="00E34197">
        <w:rPr>
          <w:rFonts w:ascii="Arial" w:hAnsi="Arial" w:cs="Arial"/>
          <w:sz w:val="24"/>
          <w:szCs w:val="24"/>
        </w:rPr>
        <w:t>Sistema</w:t>
      </w:r>
    </w:p>
    <w:p w:rsidR="0010196B" w:rsidRPr="00E34197" w:rsidRDefault="0010196B" w:rsidP="0010196B">
      <w:pPr>
        <w:pStyle w:val="Titolo1"/>
        <w:rPr>
          <w:rFonts w:ascii="Arial" w:hAnsi="Arial" w:cs="Arial"/>
          <w:sz w:val="24"/>
          <w:szCs w:val="24"/>
        </w:rPr>
      </w:pPr>
    </w:p>
    <w:p w:rsidR="0010196B" w:rsidRPr="0075205A" w:rsidRDefault="0010196B" w:rsidP="0010196B">
      <w:pPr>
        <w:pStyle w:val="Titolo1"/>
        <w:rPr>
          <w:rFonts w:ascii="Arial" w:hAnsi="Arial" w:cs="Arial"/>
          <w:sz w:val="32"/>
          <w:szCs w:val="32"/>
        </w:rPr>
      </w:pPr>
      <w:proofErr w:type="spellStart"/>
      <w:r w:rsidRPr="0075205A">
        <w:rPr>
          <w:rFonts w:ascii="Arial" w:hAnsi="Arial" w:cs="Arial"/>
          <w:color w:val="FF0000"/>
          <w:sz w:val="32"/>
          <w:szCs w:val="32"/>
        </w:rPr>
        <w:t>Componenti</w:t>
      </w:r>
      <w:proofErr w:type="spellEnd"/>
      <w:r w:rsidRPr="0075205A">
        <w:rPr>
          <w:rFonts w:ascii="Arial" w:hAnsi="Arial" w:cs="Arial"/>
          <w:color w:val="FF0000"/>
          <w:sz w:val="32"/>
          <w:szCs w:val="32"/>
        </w:rPr>
        <w:t xml:space="preserve"> di </w:t>
      </w:r>
      <w:proofErr w:type="spellStart"/>
      <w:r w:rsidRPr="0075205A">
        <w:rPr>
          <w:rFonts w:ascii="Arial" w:hAnsi="Arial" w:cs="Arial"/>
          <w:color w:val="FF0000"/>
          <w:sz w:val="32"/>
          <w:szCs w:val="32"/>
        </w:rPr>
        <w:t>una</w:t>
      </w:r>
      <w:proofErr w:type="spellEnd"/>
      <w:r w:rsidRPr="0075205A">
        <w:rPr>
          <w:rFonts w:ascii="Arial" w:hAnsi="Arial" w:cs="Arial"/>
          <w:color w:val="FF0000"/>
          <w:sz w:val="32"/>
          <w:szCs w:val="32"/>
        </w:rPr>
        <w:t xml:space="preserve"> CPU (Central Processing Unit)</w:t>
      </w:r>
    </w:p>
    <w:p w:rsidR="0010196B" w:rsidRPr="00E34197" w:rsidRDefault="0010196B" w:rsidP="0010196B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Introduzione</w:t>
      </w:r>
      <w:proofErr w:type="spellEnd"/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La CPU (Central Processing Unit) è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34197">
        <w:rPr>
          <w:rFonts w:ascii="Arial" w:hAnsi="Arial" w:cs="Arial"/>
          <w:sz w:val="24"/>
          <w:szCs w:val="24"/>
        </w:rPr>
        <w:t>cervello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" di un computer, </w:t>
      </w:r>
      <w:proofErr w:type="spellStart"/>
      <w:r w:rsidRPr="00E34197">
        <w:rPr>
          <w:rFonts w:ascii="Arial" w:hAnsi="Arial" w:cs="Arial"/>
          <w:sz w:val="24"/>
          <w:szCs w:val="24"/>
        </w:rPr>
        <w:t>responsabile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dell'esecuzione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dell'elaborazione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. È </w:t>
      </w:r>
      <w:proofErr w:type="spellStart"/>
      <w:r w:rsidRPr="00E34197">
        <w:rPr>
          <w:rFonts w:ascii="Arial" w:hAnsi="Arial" w:cs="Arial"/>
          <w:sz w:val="24"/>
          <w:szCs w:val="24"/>
        </w:rPr>
        <w:t>composta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34197">
        <w:rPr>
          <w:rFonts w:ascii="Arial" w:hAnsi="Arial" w:cs="Arial"/>
          <w:sz w:val="24"/>
          <w:szCs w:val="24"/>
        </w:rPr>
        <w:t>diversi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chiave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lavorano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insieme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eseguire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complesse</w:t>
      </w:r>
      <w:proofErr w:type="spellEnd"/>
      <w:r w:rsidRPr="00E34197">
        <w:rPr>
          <w:rFonts w:ascii="Arial" w:hAnsi="Arial" w:cs="Arial"/>
          <w:sz w:val="24"/>
          <w:szCs w:val="24"/>
        </w:rPr>
        <w:t>.</w:t>
      </w:r>
    </w:p>
    <w:p w:rsidR="0010196B" w:rsidRPr="00E34197" w:rsidRDefault="0010196B" w:rsidP="0010196B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Principali</w:t>
      </w:r>
      <w:proofErr w:type="spellEnd"/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[Image: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CPU]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Vista </w:t>
      </w:r>
      <w:proofErr w:type="spellStart"/>
      <w:r w:rsidRPr="00E34197">
        <w:rPr>
          <w:rFonts w:ascii="Arial" w:hAnsi="Arial" w:cs="Arial"/>
          <w:sz w:val="24"/>
          <w:szCs w:val="24"/>
        </w:rPr>
        <w:t>d'insieme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principali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una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</w:t>
      </w:r>
    </w:p>
    <w:p w:rsidR="0010196B" w:rsidRPr="00E34197" w:rsidRDefault="0010196B" w:rsidP="0010196B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Aritmetico-Logica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(ALU)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L'ALU è </w:t>
      </w:r>
      <w:proofErr w:type="spellStart"/>
      <w:r w:rsidRPr="00E34197">
        <w:rPr>
          <w:rFonts w:ascii="Arial" w:hAnsi="Arial" w:cs="Arial"/>
          <w:sz w:val="24"/>
          <w:szCs w:val="24"/>
        </w:rPr>
        <w:t>responsabile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l'esecuzione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logiche</w:t>
      </w:r>
      <w:proofErr w:type="spellEnd"/>
      <w:r w:rsidRPr="00E34197">
        <w:rPr>
          <w:rFonts w:ascii="Arial" w:hAnsi="Arial" w:cs="Arial"/>
          <w:sz w:val="24"/>
          <w:szCs w:val="24"/>
        </w:rPr>
        <w:t>: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addizione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sottrazione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moltiplicazione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divisione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logiche</w:t>
      </w:r>
      <w:proofErr w:type="spellEnd"/>
      <w:r w:rsidRPr="00E34197">
        <w:rPr>
          <w:rFonts w:ascii="Arial" w:hAnsi="Arial" w:cs="Arial"/>
          <w:sz w:val="24"/>
          <w:szCs w:val="24"/>
        </w:rPr>
        <w:t>: AND, OR, NOT, XOR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confronto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maggiore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di, </w:t>
      </w:r>
      <w:proofErr w:type="spellStart"/>
      <w:r w:rsidRPr="00E34197">
        <w:rPr>
          <w:rFonts w:ascii="Arial" w:hAnsi="Arial" w:cs="Arial"/>
          <w:sz w:val="24"/>
          <w:szCs w:val="24"/>
        </w:rPr>
        <w:t>minore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di, </w:t>
      </w:r>
      <w:proofErr w:type="spellStart"/>
      <w:r w:rsidRPr="00E34197">
        <w:rPr>
          <w:rFonts w:ascii="Arial" w:hAnsi="Arial" w:cs="Arial"/>
          <w:sz w:val="24"/>
          <w:szCs w:val="24"/>
        </w:rPr>
        <w:t>uguale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L'ALU </w:t>
      </w:r>
      <w:proofErr w:type="spellStart"/>
      <w:r w:rsidRPr="00E34197">
        <w:rPr>
          <w:rFonts w:ascii="Arial" w:hAnsi="Arial" w:cs="Arial"/>
          <w:sz w:val="24"/>
          <w:szCs w:val="24"/>
        </w:rPr>
        <w:t>lavora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binari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può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eseguire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su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numeri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interi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in </w:t>
      </w:r>
      <w:proofErr w:type="spellStart"/>
      <w:r w:rsidRPr="00E34197">
        <w:rPr>
          <w:rFonts w:ascii="Arial" w:hAnsi="Arial" w:cs="Arial"/>
          <w:sz w:val="24"/>
          <w:szCs w:val="24"/>
        </w:rPr>
        <w:t>virgola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mobile.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[Image: Schema ALU]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Schema </w:t>
      </w:r>
      <w:proofErr w:type="spellStart"/>
      <w:r w:rsidRPr="00E34197">
        <w:rPr>
          <w:rFonts w:ascii="Arial" w:hAnsi="Arial" w:cs="Arial"/>
          <w:sz w:val="24"/>
          <w:szCs w:val="24"/>
        </w:rPr>
        <w:t>funzionale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dell'Unità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Aritmetico-Logica</w:t>
      </w:r>
      <w:proofErr w:type="spellEnd"/>
    </w:p>
    <w:p w:rsidR="0010196B" w:rsidRPr="00E34197" w:rsidRDefault="0010196B" w:rsidP="0010196B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(CU)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La CU </w:t>
      </w:r>
      <w:proofErr w:type="spellStart"/>
      <w:r w:rsidRPr="00E34197">
        <w:rPr>
          <w:rFonts w:ascii="Arial" w:hAnsi="Arial" w:cs="Arial"/>
          <w:sz w:val="24"/>
          <w:szCs w:val="24"/>
        </w:rPr>
        <w:t>coordina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controlla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all'interno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CPU: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Decodifica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dal </w:t>
      </w:r>
      <w:proofErr w:type="spellStart"/>
      <w:r w:rsidRPr="00E34197">
        <w:rPr>
          <w:rFonts w:ascii="Arial" w:hAnsi="Arial" w:cs="Arial"/>
          <w:sz w:val="24"/>
          <w:szCs w:val="24"/>
        </w:rPr>
        <w:t>programma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Invia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segnali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agli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altri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Gestisce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flusso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la CPU e la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Controlla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34197">
        <w:rPr>
          <w:rFonts w:ascii="Arial" w:hAnsi="Arial" w:cs="Arial"/>
          <w:sz w:val="24"/>
          <w:szCs w:val="24"/>
        </w:rPr>
        <w:t>sequenza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esecuzione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</w:p>
    <w:p w:rsidR="0010196B" w:rsidRPr="00E34197" w:rsidRDefault="0010196B" w:rsidP="0010196B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E34197">
        <w:rPr>
          <w:rFonts w:ascii="Arial" w:hAnsi="Arial" w:cs="Arial"/>
          <w:sz w:val="24"/>
          <w:szCs w:val="24"/>
        </w:rPr>
        <w:t>Registri</w:t>
      </w:r>
      <w:proofErr w:type="spellEnd"/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34197">
        <w:rPr>
          <w:rFonts w:ascii="Arial" w:hAnsi="Arial" w:cs="Arial"/>
          <w:sz w:val="24"/>
          <w:szCs w:val="24"/>
        </w:rPr>
        <w:t>registri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sono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piccole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ad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alta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velocità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all'interno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CPU: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Accumulatore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Memorizza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risultati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Program Counter (PC): </w:t>
      </w:r>
      <w:proofErr w:type="spellStart"/>
      <w:r w:rsidRPr="00E34197">
        <w:rPr>
          <w:rFonts w:ascii="Arial" w:hAnsi="Arial" w:cs="Arial"/>
          <w:sz w:val="24"/>
          <w:szCs w:val="24"/>
        </w:rPr>
        <w:t>Contiene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l'indirizzo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prossima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istruzione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34197">
        <w:rPr>
          <w:rFonts w:ascii="Arial" w:hAnsi="Arial" w:cs="Arial"/>
          <w:sz w:val="24"/>
          <w:szCs w:val="24"/>
        </w:rPr>
        <w:t>eseguire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Registri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uso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generale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Per </w:t>
      </w:r>
      <w:proofErr w:type="spellStart"/>
      <w:r w:rsidRPr="00E34197">
        <w:rPr>
          <w:rFonts w:ascii="Arial" w:hAnsi="Arial" w:cs="Arial"/>
          <w:sz w:val="24"/>
          <w:szCs w:val="24"/>
        </w:rPr>
        <w:t>memorizzare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durante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l'elaborazione</w:t>
      </w:r>
      <w:proofErr w:type="spellEnd"/>
    </w:p>
    <w:p w:rsidR="0010196B" w:rsidRPr="00E34197" w:rsidRDefault="0010196B" w:rsidP="0010196B">
      <w:pPr>
        <w:pStyle w:val="Titolo3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lastRenderedPageBreak/>
        <w:t>4. Cache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La cache è </w:t>
      </w:r>
      <w:proofErr w:type="spellStart"/>
      <w:r w:rsidRPr="00E34197">
        <w:rPr>
          <w:rFonts w:ascii="Arial" w:hAnsi="Arial" w:cs="Arial"/>
          <w:sz w:val="24"/>
          <w:szCs w:val="24"/>
        </w:rPr>
        <w:t>una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ad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alta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velocità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riduce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tempo di </w:t>
      </w:r>
      <w:proofErr w:type="spellStart"/>
      <w:r w:rsidRPr="00E34197">
        <w:rPr>
          <w:rFonts w:ascii="Arial" w:hAnsi="Arial" w:cs="Arial"/>
          <w:sz w:val="24"/>
          <w:szCs w:val="24"/>
        </w:rPr>
        <w:t>accesso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frequentemente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utilizzati</w:t>
      </w:r>
      <w:proofErr w:type="spellEnd"/>
      <w:r w:rsidRPr="00E34197">
        <w:rPr>
          <w:rFonts w:ascii="Arial" w:hAnsi="Arial" w:cs="Arial"/>
          <w:sz w:val="24"/>
          <w:szCs w:val="24"/>
        </w:rPr>
        <w:t>: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Cache L1: </w:t>
      </w:r>
      <w:proofErr w:type="spellStart"/>
      <w:r w:rsidRPr="00E34197">
        <w:rPr>
          <w:rFonts w:ascii="Arial" w:hAnsi="Arial" w:cs="Arial"/>
          <w:sz w:val="24"/>
          <w:szCs w:val="24"/>
        </w:rPr>
        <w:t>Più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vicina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al core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CPU, </w:t>
      </w:r>
      <w:proofErr w:type="spellStart"/>
      <w:r w:rsidRPr="00E34197">
        <w:rPr>
          <w:rFonts w:ascii="Arial" w:hAnsi="Arial" w:cs="Arial"/>
          <w:sz w:val="24"/>
          <w:szCs w:val="24"/>
        </w:rPr>
        <w:t>più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veloce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ma di </w:t>
      </w:r>
      <w:proofErr w:type="spellStart"/>
      <w:r w:rsidRPr="00E34197">
        <w:rPr>
          <w:rFonts w:ascii="Arial" w:hAnsi="Arial" w:cs="Arial"/>
          <w:sz w:val="24"/>
          <w:szCs w:val="24"/>
        </w:rPr>
        <w:t>dimensioni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limitate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Cache L2: </w:t>
      </w:r>
      <w:proofErr w:type="spellStart"/>
      <w:r w:rsidRPr="00E34197">
        <w:rPr>
          <w:rFonts w:ascii="Arial" w:hAnsi="Arial" w:cs="Arial"/>
          <w:sz w:val="24"/>
          <w:szCs w:val="24"/>
        </w:rPr>
        <w:t>Più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grande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L1, ma </w:t>
      </w:r>
      <w:proofErr w:type="spellStart"/>
      <w:r w:rsidRPr="00E34197">
        <w:rPr>
          <w:rFonts w:ascii="Arial" w:hAnsi="Arial" w:cs="Arial"/>
          <w:sz w:val="24"/>
          <w:szCs w:val="24"/>
        </w:rPr>
        <w:t>leggermente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più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lenta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Cache L3: </w:t>
      </w:r>
      <w:proofErr w:type="spellStart"/>
      <w:r w:rsidRPr="00E34197">
        <w:rPr>
          <w:rFonts w:ascii="Arial" w:hAnsi="Arial" w:cs="Arial"/>
          <w:sz w:val="24"/>
          <w:szCs w:val="24"/>
        </w:rPr>
        <w:t>Presente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34197">
        <w:rPr>
          <w:rFonts w:ascii="Arial" w:hAnsi="Arial" w:cs="Arial"/>
          <w:sz w:val="24"/>
          <w:szCs w:val="24"/>
        </w:rPr>
        <w:t>molte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 </w:t>
      </w:r>
      <w:proofErr w:type="spellStart"/>
      <w:r w:rsidRPr="00E34197">
        <w:rPr>
          <w:rFonts w:ascii="Arial" w:hAnsi="Arial" w:cs="Arial"/>
          <w:sz w:val="24"/>
          <w:szCs w:val="24"/>
        </w:rPr>
        <w:t>moderne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condivisa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più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core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La cache </w:t>
      </w:r>
      <w:proofErr w:type="spellStart"/>
      <w:r w:rsidRPr="00E34197">
        <w:rPr>
          <w:rFonts w:ascii="Arial" w:hAnsi="Arial" w:cs="Arial"/>
          <w:sz w:val="24"/>
          <w:szCs w:val="24"/>
        </w:rPr>
        <w:t>utilizza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algoritmi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sofisticati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prevedere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quali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saranno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necessari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prelevarli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34197">
        <w:rPr>
          <w:rFonts w:ascii="Arial" w:hAnsi="Arial" w:cs="Arial"/>
          <w:sz w:val="24"/>
          <w:szCs w:val="24"/>
        </w:rPr>
        <w:t>anticipo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principale</w:t>
      </w:r>
      <w:proofErr w:type="spellEnd"/>
      <w:r w:rsidRPr="00E34197">
        <w:rPr>
          <w:rFonts w:ascii="Arial" w:hAnsi="Arial" w:cs="Arial"/>
          <w:sz w:val="24"/>
          <w:szCs w:val="24"/>
        </w:rPr>
        <w:t>.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[Image: </w:t>
      </w:r>
      <w:proofErr w:type="spellStart"/>
      <w:r w:rsidRPr="00E34197">
        <w:rPr>
          <w:rFonts w:ascii="Arial" w:hAnsi="Arial" w:cs="Arial"/>
          <w:sz w:val="24"/>
          <w:szCs w:val="24"/>
        </w:rPr>
        <w:t>Gerarchia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Cache]</w:t>
      </w:r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Gerarchia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cache in </w:t>
      </w:r>
      <w:proofErr w:type="spellStart"/>
      <w:r w:rsidRPr="00E34197">
        <w:rPr>
          <w:rFonts w:ascii="Arial" w:hAnsi="Arial" w:cs="Arial"/>
          <w:sz w:val="24"/>
          <w:szCs w:val="24"/>
        </w:rPr>
        <w:t>una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 </w:t>
      </w:r>
      <w:proofErr w:type="spellStart"/>
      <w:r w:rsidRPr="00E34197">
        <w:rPr>
          <w:rFonts w:ascii="Arial" w:hAnsi="Arial" w:cs="Arial"/>
          <w:sz w:val="24"/>
          <w:szCs w:val="24"/>
        </w:rPr>
        <w:t>moderna</w:t>
      </w:r>
      <w:proofErr w:type="spellEnd"/>
    </w:p>
    <w:p w:rsidR="0010196B" w:rsidRPr="00E34197" w:rsidRDefault="0010196B" w:rsidP="0010196B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Bus </w:t>
      </w:r>
      <w:proofErr w:type="spellStart"/>
      <w:r w:rsidRPr="00E34197">
        <w:rPr>
          <w:rFonts w:ascii="Arial" w:hAnsi="Arial" w:cs="Arial"/>
          <w:sz w:val="24"/>
          <w:szCs w:val="24"/>
        </w:rPr>
        <w:t>Interni</w:t>
      </w:r>
      <w:proofErr w:type="spellEnd"/>
    </w:p>
    <w:p w:rsidR="0010196B" w:rsidRPr="00E34197" w:rsidRDefault="0010196B" w:rsidP="0010196B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I bus </w:t>
      </w:r>
      <w:proofErr w:type="spellStart"/>
      <w:r w:rsidRPr="00E34197">
        <w:rPr>
          <w:rFonts w:ascii="Arial" w:hAnsi="Arial" w:cs="Arial"/>
          <w:sz w:val="24"/>
          <w:szCs w:val="24"/>
        </w:rPr>
        <w:t>interni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CPU </w:t>
      </w:r>
      <w:proofErr w:type="spellStart"/>
      <w:r w:rsidRPr="00E34197">
        <w:rPr>
          <w:rFonts w:ascii="Arial" w:hAnsi="Arial" w:cs="Arial"/>
          <w:sz w:val="24"/>
          <w:szCs w:val="24"/>
        </w:rPr>
        <w:t>facilitano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34197">
        <w:rPr>
          <w:rFonts w:ascii="Arial" w:hAnsi="Arial" w:cs="Arial"/>
          <w:sz w:val="24"/>
          <w:szCs w:val="24"/>
        </w:rPr>
        <w:t>comunicazione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vari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>: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Bus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Trasporta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</w:t>
      </w:r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Bus </w:t>
      </w:r>
      <w:proofErr w:type="spellStart"/>
      <w:r w:rsidRPr="00E34197">
        <w:rPr>
          <w:rFonts w:ascii="Arial" w:hAnsi="Arial" w:cs="Arial"/>
          <w:sz w:val="24"/>
          <w:szCs w:val="24"/>
        </w:rPr>
        <w:t>indirizzi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Trasporta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gli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indirizzi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</w:p>
    <w:p w:rsidR="0010196B" w:rsidRPr="00E34197" w:rsidRDefault="0010196B" w:rsidP="0010196B">
      <w:pPr>
        <w:pStyle w:val="Punt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Bus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Trasporta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segnali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</w:p>
    <w:p w:rsidR="00F64E95" w:rsidRPr="00E065F9" w:rsidRDefault="00F64E95" w:rsidP="00F64E95">
      <w:pPr>
        <w:pStyle w:val="Titolo1"/>
        <w:rPr>
          <w:rFonts w:ascii="Arial" w:hAnsi="Arial" w:cs="Arial"/>
          <w:color w:val="FF0000"/>
          <w:sz w:val="32"/>
          <w:szCs w:val="32"/>
        </w:rPr>
      </w:pPr>
      <w:proofErr w:type="spellStart"/>
      <w:r w:rsidRPr="00E065F9">
        <w:rPr>
          <w:rFonts w:ascii="Arial" w:hAnsi="Arial" w:cs="Arial"/>
          <w:color w:val="FF0000"/>
          <w:sz w:val="32"/>
          <w:szCs w:val="32"/>
        </w:rPr>
        <w:t>L'Architettura</w:t>
      </w:r>
      <w:proofErr w:type="spellEnd"/>
      <w:r w:rsidRPr="00E065F9">
        <w:rPr>
          <w:rFonts w:ascii="Arial" w:hAnsi="Arial" w:cs="Arial"/>
          <w:color w:val="FF0000"/>
          <w:sz w:val="32"/>
          <w:szCs w:val="32"/>
        </w:rPr>
        <w:t xml:space="preserve"> di von Neumann</w:t>
      </w:r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Introduzione</w:t>
      </w:r>
      <w:proofErr w:type="spellEnd"/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L'architettura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von Neumann, </w:t>
      </w:r>
      <w:proofErr w:type="spellStart"/>
      <w:r w:rsidRPr="00E34197">
        <w:rPr>
          <w:rFonts w:ascii="Arial" w:hAnsi="Arial" w:cs="Arial"/>
          <w:sz w:val="24"/>
          <w:szCs w:val="24"/>
        </w:rPr>
        <w:t>proposta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dal </w:t>
      </w:r>
      <w:proofErr w:type="spellStart"/>
      <w:r w:rsidRPr="00E34197">
        <w:rPr>
          <w:rFonts w:ascii="Arial" w:hAnsi="Arial" w:cs="Arial"/>
          <w:sz w:val="24"/>
          <w:szCs w:val="24"/>
        </w:rPr>
        <w:t>matematico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John von Neumann </w:t>
      </w:r>
      <w:proofErr w:type="spellStart"/>
      <w:r w:rsidRPr="00E34197">
        <w:rPr>
          <w:rFonts w:ascii="Arial" w:hAnsi="Arial" w:cs="Arial"/>
          <w:sz w:val="24"/>
          <w:szCs w:val="24"/>
        </w:rPr>
        <w:t>nel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1945, è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modello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riferimento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la </w:t>
      </w:r>
      <w:proofErr w:type="spellStart"/>
      <w:r w:rsidRPr="00E34197">
        <w:rPr>
          <w:rFonts w:ascii="Arial" w:hAnsi="Arial" w:cs="Arial"/>
          <w:sz w:val="24"/>
          <w:szCs w:val="24"/>
        </w:rPr>
        <w:t>maggior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parte </w:t>
      </w:r>
      <w:proofErr w:type="spellStart"/>
      <w:r w:rsidRPr="00E34197">
        <w:rPr>
          <w:rFonts w:ascii="Arial" w:hAnsi="Arial" w:cs="Arial"/>
          <w:sz w:val="24"/>
          <w:szCs w:val="24"/>
        </w:rPr>
        <w:t>dei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computer </w:t>
      </w:r>
      <w:proofErr w:type="spellStart"/>
      <w:r w:rsidRPr="00E34197">
        <w:rPr>
          <w:rFonts w:ascii="Arial" w:hAnsi="Arial" w:cs="Arial"/>
          <w:sz w:val="24"/>
          <w:szCs w:val="24"/>
        </w:rPr>
        <w:t>moderni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. Questa </w:t>
      </w:r>
      <w:proofErr w:type="spellStart"/>
      <w:r w:rsidRPr="00E34197">
        <w:rPr>
          <w:rFonts w:ascii="Arial" w:hAnsi="Arial" w:cs="Arial"/>
          <w:sz w:val="24"/>
          <w:szCs w:val="24"/>
        </w:rPr>
        <w:t>architettura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definisce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34197">
        <w:rPr>
          <w:rFonts w:ascii="Arial" w:hAnsi="Arial" w:cs="Arial"/>
          <w:sz w:val="24"/>
          <w:szCs w:val="24"/>
        </w:rPr>
        <w:t>struttura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base di </w:t>
      </w: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elaboratore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elettronico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introducendo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concetto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rivoluzionario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"</w:t>
      </w:r>
      <w:proofErr w:type="spellStart"/>
      <w:r w:rsidRPr="00E34197">
        <w:rPr>
          <w:rFonts w:ascii="Arial" w:hAnsi="Arial" w:cs="Arial"/>
          <w:sz w:val="24"/>
          <w:szCs w:val="24"/>
        </w:rPr>
        <w:t>programma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memorizzato</w:t>
      </w:r>
      <w:proofErr w:type="spellEnd"/>
      <w:r w:rsidRPr="00E34197">
        <w:rPr>
          <w:rFonts w:ascii="Arial" w:hAnsi="Arial" w:cs="Arial"/>
          <w:sz w:val="24"/>
          <w:szCs w:val="24"/>
        </w:rPr>
        <w:t>".</w:t>
      </w:r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Contesto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Storico</w:t>
      </w:r>
      <w:proofErr w:type="spellEnd"/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John von Neumann </w:t>
      </w:r>
      <w:proofErr w:type="spellStart"/>
      <w:r w:rsidRPr="00E34197">
        <w:rPr>
          <w:rFonts w:ascii="Arial" w:hAnsi="Arial" w:cs="Arial"/>
          <w:sz w:val="24"/>
          <w:szCs w:val="24"/>
        </w:rPr>
        <w:t>sviluppò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questa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architettura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mentre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lavorava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E34197">
        <w:rPr>
          <w:rFonts w:ascii="Arial" w:hAnsi="Arial" w:cs="Arial"/>
          <w:sz w:val="24"/>
          <w:szCs w:val="24"/>
        </w:rPr>
        <w:t>progetto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EDVAC </w:t>
      </w:r>
      <w:proofErr w:type="spellStart"/>
      <w:r w:rsidRPr="00E34197">
        <w:rPr>
          <w:rFonts w:ascii="Arial" w:hAnsi="Arial" w:cs="Arial"/>
          <w:sz w:val="24"/>
          <w:szCs w:val="24"/>
        </w:rPr>
        <w:t>presso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l'Università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Pennsylvania. </w:t>
      </w: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suo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lavoro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basava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sui </w:t>
      </w:r>
      <w:proofErr w:type="spellStart"/>
      <w:r w:rsidRPr="00E34197">
        <w:rPr>
          <w:rFonts w:ascii="Arial" w:hAnsi="Arial" w:cs="Arial"/>
          <w:sz w:val="24"/>
          <w:szCs w:val="24"/>
        </w:rPr>
        <w:t>progressi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precedenti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come </w:t>
      </w:r>
      <w:proofErr w:type="spellStart"/>
      <w:r w:rsidRPr="00E34197">
        <w:rPr>
          <w:rFonts w:ascii="Arial" w:hAnsi="Arial" w:cs="Arial"/>
          <w:sz w:val="24"/>
          <w:szCs w:val="24"/>
        </w:rPr>
        <w:t>l'ENIAC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ma </w:t>
      </w:r>
      <w:proofErr w:type="spellStart"/>
      <w:r w:rsidRPr="00E34197">
        <w:rPr>
          <w:rFonts w:ascii="Arial" w:hAnsi="Arial" w:cs="Arial"/>
          <w:sz w:val="24"/>
          <w:szCs w:val="24"/>
        </w:rPr>
        <w:t>introdusse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innovazioni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fondamentali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ancora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oggi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influenzano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E34197">
        <w:rPr>
          <w:rFonts w:ascii="Arial" w:hAnsi="Arial" w:cs="Arial"/>
          <w:sz w:val="24"/>
          <w:szCs w:val="24"/>
        </w:rPr>
        <w:t>dei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computer.</w:t>
      </w:r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Principali</w:t>
      </w:r>
      <w:proofErr w:type="spellEnd"/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Egli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definì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computer </w:t>
      </w:r>
      <w:proofErr w:type="spellStart"/>
      <w:r w:rsidRPr="00E34197">
        <w:rPr>
          <w:rFonts w:ascii="Arial" w:hAnsi="Arial" w:cs="Arial"/>
          <w:sz w:val="24"/>
          <w:szCs w:val="24"/>
        </w:rPr>
        <w:t>dovesse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avere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fondamentali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suo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funzionamento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la CPU, la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Centrale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l'unita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input e output.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Elaborazione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(CPU):</w:t>
      </w:r>
      <w:r w:rsidRPr="00E34197">
        <w:rPr>
          <w:rFonts w:ascii="Arial" w:hAnsi="Arial" w:cs="Arial"/>
          <w:sz w:val="24"/>
          <w:szCs w:val="24"/>
        </w:rPr>
        <w:br/>
        <w:t xml:space="preserve">                </w:t>
      </w:r>
      <w:r w:rsidRPr="00E34197">
        <w:rPr>
          <w:rFonts w:ascii="Arial" w:hAnsi="Arial" w:cs="Arial"/>
          <w:sz w:val="24"/>
          <w:szCs w:val="24"/>
        </w:rPr>
        <w:br/>
      </w: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Aritmetico-Logica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(ALU): </w:t>
      </w:r>
      <w:proofErr w:type="spellStart"/>
      <w:r w:rsidRPr="00E34197">
        <w:rPr>
          <w:rFonts w:ascii="Arial" w:hAnsi="Arial" w:cs="Arial"/>
          <w:sz w:val="24"/>
          <w:szCs w:val="24"/>
        </w:rPr>
        <w:t>Esegue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matematiche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logiche</w:t>
      </w:r>
      <w:proofErr w:type="spellEnd"/>
      <w:r w:rsidRPr="00E34197">
        <w:rPr>
          <w:rFonts w:ascii="Arial" w:hAnsi="Arial" w:cs="Arial"/>
          <w:sz w:val="24"/>
          <w:szCs w:val="24"/>
        </w:rPr>
        <w:br/>
      </w:r>
      <w:proofErr w:type="spellStart"/>
      <w:r w:rsidRPr="00E34197">
        <w:rPr>
          <w:rFonts w:ascii="Arial" w:hAnsi="Arial" w:cs="Arial"/>
          <w:sz w:val="24"/>
          <w:szCs w:val="24"/>
        </w:rPr>
        <w:lastRenderedPageBreak/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(CU): </w:t>
      </w:r>
      <w:proofErr w:type="spellStart"/>
      <w:r w:rsidRPr="00E34197">
        <w:rPr>
          <w:rFonts w:ascii="Arial" w:hAnsi="Arial" w:cs="Arial"/>
          <w:sz w:val="24"/>
          <w:szCs w:val="24"/>
        </w:rPr>
        <w:t>Coordina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controlla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del computer</w:t>
      </w:r>
      <w:r w:rsidRPr="00E34197">
        <w:rPr>
          <w:rFonts w:ascii="Arial" w:hAnsi="Arial" w:cs="Arial"/>
          <w:sz w:val="24"/>
          <w:szCs w:val="24"/>
        </w:rPr>
        <w:br/>
      </w:r>
      <w:proofErr w:type="spellStart"/>
      <w:r w:rsidRPr="00E34197">
        <w:rPr>
          <w:rFonts w:ascii="Arial" w:hAnsi="Arial" w:cs="Arial"/>
          <w:sz w:val="24"/>
          <w:szCs w:val="24"/>
        </w:rPr>
        <w:t>Registri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ad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accesso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rapido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Aritmetico-Logica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(ALU): </w:t>
      </w:r>
      <w:proofErr w:type="spellStart"/>
      <w:r w:rsidRPr="00E34197">
        <w:rPr>
          <w:rFonts w:ascii="Arial" w:hAnsi="Arial" w:cs="Arial"/>
          <w:sz w:val="24"/>
          <w:szCs w:val="24"/>
        </w:rPr>
        <w:t>Esegue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matematiche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logiche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(CU): </w:t>
      </w:r>
      <w:proofErr w:type="spellStart"/>
      <w:r w:rsidRPr="00E34197">
        <w:rPr>
          <w:rFonts w:ascii="Arial" w:hAnsi="Arial" w:cs="Arial"/>
          <w:sz w:val="24"/>
          <w:szCs w:val="24"/>
        </w:rPr>
        <w:t>Coordina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controlla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del computer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Registri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ad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accesso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rapido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Centrale</w:t>
      </w:r>
      <w:proofErr w:type="spellEnd"/>
      <w:r w:rsidRPr="00E34197">
        <w:rPr>
          <w:rFonts w:ascii="Arial" w:hAnsi="Arial" w:cs="Arial"/>
          <w:sz w:val="24"/>
          <w:szCs w:val="24"/>
        </w:rPr>
        <w:t>:</w:t>
      </w:r>
      <w:r w:rsidRPr="00E34197">
        <w:rPr>
          <w:rFonts w:ascii="Arial" w:hAnsi="Arial" w:cs="Arial"/>
          <w:sz w:val="24"/>
          <w:szCs w:val="24"/>
        </w:rPr>
        <w:br/>
        <w:t xml:space="preserve">                </w:t>
      </w:r>
      <w:r w:rsidRPr="00E34197">
        <w:rPr>
          <w:rFonts w:ascii="Arial" w:hAnsi="Arial" w:cs="Arial"/>
          <w:sz w:val="24"/>
          <w:szCs w:val="24"/>
        </w:rPr>
        <w:br/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Informazioni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su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cui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computer opera</w:t>
      </w:r>
      <w:r w:rsidRPr="00E34197">
        <w:rPr>
          <w:rFonts w:ascii="Arial" w:hAnsi="Arial" w:cs="Arial"/>
          <w:sz w:val="24"/>
          <w:szCs w:val="24"/>
        </w:rPr>
        <w:br/>
      </w:r>
      <w:proofErr w:type="spellStart"/>
      <w:r w:rsidRPr="00E34197">
        <w:rPr>
          <w:rFonts w:ascii="Arial" w:hAnsi="Arial" w:cs="Arial"/>
          <w:sz w:val="24"/>
          <w:szCs w:val="24"/>
        </w:rPr>
        <w:t>Programmi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Sequenze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eseguibili</w:t>
      </w:r>
      <w:proofErr w:type="spellEnd"/>
      <w:r w:rsidRPr="00E34197">
        <w:rPr>
          <w:rFonts w:ascii="Arial" w:hAnsi="Arial" w:cs="Arial"/>
          <w:sz w:val="24"/>
          <w:szCs w:val="24"/>
        </w:rPr>
        <w:br/>
      </w:r>
      <w:proofErr w:type="spellStart"/>
      <w:r w:rsidRPr="00E34197">
        <w:rPr>
          <w:rFonts w:ascii="Arial" w:hAnsi="Arial" w:cs="Arial"/>
          <w:sz w:val="24"/>
          <w:szCs w:val="24"/>
        </w:rPr>
        <w:t>Risultati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intermedi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durante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l'elaborazione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Informazioni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su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cui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computer opera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Programmi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Sequenze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eseguibili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Risultati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intermedi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durante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l'elaborazione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Input/Output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Gestisce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34197">
        <w:rPr>
          <w:rFonts w:ascii="Arial" w:hAnsi="Arial" w:cs="Arial"/>
          <w:sz w:val="24"/>
          <w:szCs w:val="24"/>
        </w:rPr>
        <w:t>comunicazione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E34197">
        <w:rPr>
          <w:rFonts w:ascii="Arial" w:hAnsi="Arial" w:cs="Arial"/>
          <w:sz w:val="24"/>
          <w:szCs w:val="24"/>
        </w:rPr>
        <w:t>dispositivi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esterni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Aritmetico-Logica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(ALU): </w:t>
      </w:r>
      <w:proofErr w:type="spellStart"/>
      <w:r w:rsidRPr="00E34197">
        <w:rPr>
          <w:rFonts w:ascii="Arial" w:hAnsi="Arial" w:cs="Arial"/>
          <w:sz w:val="24"/>
          <w:szCs w:val="24"/>
        </w:rPr>
        <w:t>Esegue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matematiche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logiche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Unità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(CU): </w:t>
      </w:r>
      <w:proofErr w:type="spellStart"/>
      <w:r w:rsidRPr="00E34197">
        <w:rPr>
          <w:rFonts w:ascii="Arial" w:hAnsi="Arial" w:cs="Arial"/>
          <w:sz w:val="24"/>
          <w:szCs w:val="24"/>
        </w:rPr>
        <w:t>Coordina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controlla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del computer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Registri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ad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accesso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rapido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Informazioni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su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cui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computer opera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Programmi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Sequenze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eseguibili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Risultati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intermedi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temporanei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durante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l'elaborazione</w:t>
      </w:r>
      <w:proofErr w:type="spellEnd"/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Caratteristiche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Principali</w:t>
      </w:r>
      <w:proofErr w:type="spellEnd"/>
    </w:p>
    <w:p w:rsidR="00F64E95" w:rsidRPr="00E34197" w:rsidRDefault="00F64E95" w:rsidP="00F64E95">
      <w:pPr>
        <w:pStyle w:val="Numer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Programma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memorizzato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sono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memorizzati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nella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stessa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permettendo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al computer di </w:t>
      </w:r>
      <w:proofErr w:type="spellStart"/>
      <w:r w:rsidRPr="00E34197">
        <w:rPr>
          <w:rFonts w:ascii="Arial" w:hAnsi="Arial" w:cs="Arial"/>
          <w:sz w:val="24"/>
          <w:szCs w:val="24"/>
        </w:rPr>
        <w:t>modificare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proprio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programma</w:t>
      </w:r>
      <w:proofErr w:type="spellEnd"/>
    </w:p>
    <w:p w:rsidR="00F64E95" w:rsidRPr="00E34197" w:rsidRDefault="00F64E95" w:rsidP="00F64E95">
      <w:pPr>
        <w:pStyle w:val="Numer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Elaborazione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sequenziale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Le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vengono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eseguite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una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dopo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l'altra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E34197">
        <w:rPr>
          <w:rFonts w:ascii="Arial" w:hAnsi="Arial" w:cs="Arial"/>
          <w:sz w:val="24"/>
          <w:szCs w:val="24"/>
        </w:rPr>
        <w:t>ordine</w:t>
      </w:r>
      <w:proofErr w:type="spellEnd"/>
    </w:p>
    <w:p w:rsidR="00F64E95" w:rsidRPr="00E34197" w:rsidRDefault="00F64E95" w:rsidP="00F64E95">
      <w:pPr>
        <w:pStyle w:val="Numer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Architettura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general purpose: </w:t>
      </w:r>
      <w:proofErr w:type="spellStart"/>
      <w:r w:rsidRPr="00E34197">
        <w:rPr>
          <w:rFonts w:ascii="Arial" w:hAnsi="Arial" w:cs="Arial"/>
          <w:sz w:val="24"/>
          <w:szCs w:val="24"/>
        </w:rPr>
        <w:t>Può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eseguire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diversi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tipi di </w:t>
      </w:r>
      <w:proofErr w:type="spellStart"/>
      <w:r w:rsidRPr="00E34197">
        <w:rPr>
          <w:rFonts w:ascii="Arial" w:hAnsi="Arial" w:cs="Arial"/>
          <w:sz w:val="24"/>
          <w:szCs w:val="24"/>
        </w:rPr>
        <w:t>programmi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senza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modifiche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hardware</w:t>
      </w:r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[Image: </w:t>
      </w:r>
      <w:proofErr w:type="spellStart"/>
      <w:r w:rsidRPr="00E34197">
        <w:rPr>
          <w:rFonts w:ascii="Arial" w:hAnsi="Arial" w:cs="Arial"/>
          <w:sz w:val="24"/>
          <w:szCs w:val="24"/>
        </w:rPr>
        <w:t>Architettura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Von Neumann]</w:t>
      </w:r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Schema </w:t>
      </w:r>
      <w:proofErr w:type="spellStart"/>
      <w:r w:rsidRPr="00E34197">
        <w:rPr>
          <w:rFonts w:ascii="Arial" w:hAnsi="Arial" w:cs="Arial"/>
          <w:sz w:val="24"/>
          <w:szCs w:val="24"/>
        </w:rPr>
        <w:t>dell'architettura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Von Neumann</w:t>
      </w:r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Ciclo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Esecuzione</w:t>
      </w:r>
      <w:proofErr w:type="spellEnd"/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ciclo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base di </w:t>
      </w:r>
      <w:proofErr w:type="spellStart"/>
      <w:r w:rsidRPr="00E34197">
        <w:rPr>
          <w:rFonts w:ascii="Arial" w:hAnsi="Arial" w:cs="Arial"/>
          <w:sz w:val="24"/>
          <w:szCs w:val="24"/>
        </w:rPr>
        <w:t>esecuzione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noto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E34197">
        <w:rPr>
          <w:rFonts w:ascii="Arial" w:hAnsi="Arial" w:cs="Arial"/>
          <w:sz w:val="24"/>
          <w:szCs w:val="24"/>
        </w:rPr>
        <w:t>ciclo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fetch-decode-execute, </w:t>
      </w:r>
      <w:proofErr w:type="spellStart"/>
      <w:r w:rsidRPr="00E34197">
        <w:rPr>
          <w:rFonts w:ascii="Arial" w:hAnsi="Arial" w:cs="Arial"/>
          <w:sz w:val="24"/>
          <w:szCs w:val="24"/>
        </w:rPr>
        <w:t>comprende</w:t>
      </w:r>
      <w:proofErr w:type="spellEnd"/>
      <w:r w:rsidRPr="00E34197">
        <w:rPr>
          <w:rFonts w:ascii="Arial" w:hAnsi="Arial" w:cs="Arial"/>
          <w:sz w:val="24"/>
          <w:szCs w:val="24"/>
        </w:rPr>
        <w:t>:</w:t>
      </w:r>
    </w:p>
    <w:p w:rsidR="00F64E95" w:rsidRPr="00E34197" w:rsidRDefault="00F64E95" w:rsidP="00F64E95">
      <w:pPr>
        <w:pStyle w:val="Numer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Fetch: </w:t>
      </w:r>
      <w:proofErr w:type="spellStart"/>
      <w:r w:rsidRPr="00E34197">
        <w:rPr>
          <w:rFonts w:ascii="Arial" w:hAnsi="Arial" w:cs="Arial"/>
          <w:sz w:val="24"/>
          <w:szCs w:val="24"/>
        </w:rPr>
        <w:t>Prelievo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dell'istruzione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</w:p>
    <w:p w:rsidR="00F64E95" w:rsidRPr="00E34197" w:rsidRDefault="00F64E95" w:rsidP="00F64E95">
      <w:pPr>
        <w:pStyle w:val="Numer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Decode: </w:t>
      </w:r>
      <w:proofErr w:type="spellStart"/>
      <w:r w:rsidRPr="00E34197">
        <w:rPr>
          <w:rFonts w:ascii="Arial" w:hAnsi="Arial" w:cs="Arial"/>
          <w:sz w:val="24"/>
          <w:szCs w:val="24"/>
        </w:rPr>
        <w:t>Decodifica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dell'istruzione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E34197">
        <w:rPr>
          <w:rFonts w:ascii="Arial" w:hAnsi="Arial" w:cs="Arial"/>
          <w:sz w:val="24"/>
          <w:szCs w:val="24"/>
        </w:rPr>
        <w:t>determinare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l'operazione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34197">
        <w:rPr>
          <w:rFonts w:ascii="Arial" w:hAnsi="Arial" w:cs="Arial"/>
          <w:sz w:val="24"/>
          <w:szCs w:val="24"/>
        </w:rPr>
        <w:t>eseguire</w:t>
      </w:r>
      <w:proofErr w:type="spellEnd"/>
    </w:p>
    <w:p w:rsidR="00F64E95" w:rsidRPr="00E34197" w:rsidRDefault="00F64E95" w:rsidP="00F64E95">
      <w:pPr>
        <w:pStyle w:val="Numer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Execute: </w:t>
      </w:r>
      <w:proofErr w:type="spellStart"/>
      <w:r w:rsidRPr="00E34197">
        <w:rPr>
          <w:rFonts w:ascii="Arial" w:hAnsi="Arial" w:cs="Arial"/>
          <w:sz w:val="24"/>
          <w:szCs w:val="24"/>
        </w:rPr>
        <w:t>Esecuzione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dell'istruzione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può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includere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aritmetiche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logiche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di </w:t>
      </w:r>
      <w:proofErr w:type="spellStart"/>
      <w:r w:rsidRPr="00E34197">
        <w:rPr>
          <w:rFonts w:ascii="Arial" w:hAnsi="Arial" w:cs="Arial"/>
          <w:sz w:val="24"/>
          <w:szCs w:val="24"/>
        </w:rPr>
        <w:t>trasferimento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dati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o di </w:t>
      </w:r>
      <w:proofErr w:type="spellStart"/>
      <w:r w:rsidRPr="00E34197">
        <w:rPr>
          <w:rFonts w:ascii="Arial" w:hAnsi="Arial" w:cs="Arial"/>
          <w:sz w:val="24"/>
          <w:szCs w:val="24"/>
        </w:rPr>
        <w:t>controllo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34197">
        <w:rPr>
          <w:rFonts w:ascii="Arial" w:hAnsi="Arial" w:cs="Arial"/>
          <w:sz w:val="24"/>
          <w:szCs w:val="24"/>
        </w:rPr>
        <w:t>flusso</w:t>
      </w:r>
      <w:proofErr w:type="spellEnd"/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[Image: </w:t>
      </w:r>
      <w:proofErr w:type="spellStart"/>
      <w:r w:rsidRPr="00E34197">
        <w:rPr>
          <w:rFonts w:ascii="Arial" w:hAnsi="Arial" w:cs="Arial"/>
          <w:sz w:val="24"/>
          <w:szCs w:val="24"/>
        </w:rPr>
        <w:t>Ciclo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Fetch-Execute]</w:t>
      </w:r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lastRenderedPageBreak/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ciclo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Fetch-Execute in </w:t>
      </w:r>
      <w:proofErr w:type="spellStart"/>
      <w:r w:rsidRPr="00E34197">
        <w:rPr>
          <w:rFonts w:ascii="Arial" w:hAnsi="Arial" w:cs="Arial"/>
          <w:sz w:val="24"/>
          <w:szCs w:val="24"/>
        </w:rPr>
        <w:t>dettaglio</w:t>
      </w:r>
      <w:proofErr w:type="spellEnd"/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Vantaggi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Semplicità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concettuale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Facilita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34197">
        <w:rPr>
          <w:rFonts w:ascii="Arial" w:hAnsi="Arial" w:cs="Arial"/>
          <w:sz w:val="24"/>
          <w:szCs w:val="24"/>
        </w:rPr>
        <w:t>progettazione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la </w:t>
      </w:r>
      <w:proofErr w:type="spellStart"/>
      <w:r w:rsidRPr="00E34197">
        <w:rPr>
          <w:rFonts w:ascii="Arial" w:hAnsi="Arial" w:cs="Arial"/>
          <w:sz w:val="24"/>
          <w:szCs w:val="24"/>
        </w:rPr>
        <w:t>comprensione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Flessibilità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Può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eseguire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una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vasta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gamma di </w:t>
      </w:r>
      <w:proofErr w:type="spellStart"/>
      <w:r w:rsidRPr="00E34197">
        <w:rPr>
          <w:rFonts w:ascii="Arial" w:hAnsi="Arial" w:cs="Arial"/>
          <w:sz w:val="24"/>
          <w:szCs w:val="24"/>
        </w:rPr>
        <w:t>programmi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Universalità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Adattabile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 diverse </w:t>
      </w:r>
      <w:proofErr w:type="spellStart"/>
      <w:r w:rsidRPr="00E34197">
        <w:rPr>
          <w:rFonts w:ascii="Arial" w:hAnsi="Arial" w:cs="Arial"/>
          <w:sz w:val="24"/>
          <w:szCs w:val="24"/>
        </w:rPr>
        <w:t>applicazioni</w:t>
      </w:r>
      <w:proofErr w:type="spellEnd"/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Evoluzione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Moderna</w:t>
      </w:r>
      <w:proofErr w:type="spellEnd"/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L'architettura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base è </w:t>
      </w:r>
      <w:proofErr w:type="spellStart"/>
      <w:r w:rsidRPr="00E34197">
        <w:rPr>
          <w:rFonts w:ascii="Arial" w:hAnsi="Arial" w:cs="Arial"/>
          <w:sz w:val="24"/>
          <w:szCs w:val="24"/>
        </w:rPr>
        <w:t>rimasta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sostanzialmente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invariata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ma </w:t>
      </w:r>
      <w:proofErr w:type="spellStart"/>
      <w:r w:rsidRPr="00E34197">
        <w:rPr>
          <w:rFonts w:ascii="Arial" w:hAnsi="Arial" w:cs="Arial"/>
          <w:sz w:val="24"/>
          <w:szCs w:val="24"/>
        </w:rPr>
        <w:t>sono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state </w:t>
      </w:r>
      <w:proofErr w:type="spellStart"/>
      <w:r w:rsidRPr="00E34197">
        <w:rPr>
          <w:rFonts w:ascii="Arial" w:hAnsi="Arial" w:cs="Arial"/>
          <w:sz w:val="24"/>
          <w:szCs w:val="24"/>
        </w:rPr>
        <w:t>introdotte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numerose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ottimizzazioni</w:t>
      </w:r>
      <w:proofErr w:type="spellEnd"/>
      <w:r w:rsidRPr="00E34197">
        <w:rPr>
          <w:rFonts w:ascii="Arial" w:hAnsi="Arial" w:cs="Arial"/>
          <w:sz w:val="24"/>
          <w:szCs w:val="24"/>
        </w:rPr>
        <w:t>: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>Cache multi-</w:t>
      </w:r>
      <w:proofErr w:type="spellStart"/>
      <w:r w:rsidRPr="00E34197">
        <w:rPr>
          <w:rFonts w:ascii="Arial" w:hAnsi="Arial" w:cs="Arial"/>
          <w:sz w:val="24"/>
          <w:szCs w:val="24"/>
        </w:rPr>
        <w:t>livello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Riduce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tempo di </w:t>
      </w:r>
      <w:proofErr w:type="spellStart"/>
      <w:r w:rsidRPr="00E34197">
        <w:rPr>
          <w:rFonts w:ascii="Arial" w:hAnsi="Arial" w:cs="Arial"/>
          <w:sz w:val="24"/>
          <w:szCs w:val="24"/>
        </w:rPr>
        <w:t>accesso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memoria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Pipeline: </w:t>
      </w:r>
      <w:proofErr w:type="spellStart"/>
      <w:r w:rsidRPr="00E34197">
        <w:rPr>
          <w:rFonts w:ascii="Arial" w:hAnsi="Arial" w:cs="Arial"/>
          <w:sz w:val="24"/>
          <w:szCs w:val="24"/>
        </w:rPr>
        <w:t>Permette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l'esecuzione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parzialmente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sovrapposta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istruzioni</w:t>
      </w:r>
      <w:proofErr w:type="spellEnd"/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Esecuzione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fuori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ordine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Ottimizza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l'uso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risorse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</w:t>
      </w:r>
    </w:p>
    <w:p w:rsidR="00F64E95" w:rsidRPr="00D635C2" w:rsidRDefault="00F64E95" w:rsidP="00F64E95">
      <w:pPr>
        <w:pStyle w:val="Titolo1"/>
        <w:rPr>
          <w:rFonts w:ascii="Arial" w:hAnsi="Arial" w:cs="Arial"/>
          <w:color w:val="FF0000"/>
          <w:sz w:val="32"/>
          <w:szCs w:val="32"/>
        </w:rPr>
      </w:pPr>
      <w:r w:rsidRPr="00D635C2">
        <w:rPr>
          <w:rFonts w:ascii="Arial" w:hAnsi="Arial" w:cs="Arial"/>
          <w:color w:val="FF0000"/>
          <w:sz w:val="32"/>
          <w:szCs w:val="32"/>
        </w:rPr>
        <w:t xml:space="preserve">Il Clock </w:t>
      </w:r>
      <w:proofErr w:type="spellStart"/>
      <w:r w:rsidRPr="00D635C2">
        <w:rPr>
          <w:rFonts w:ascii="Arial" w:hAnsi="Arial" w:cs="Arial"/>
          <w:color w:val="FF0000"/>
          <w:sz w:val="32"/>
          <w:szCs w:val="32"/>
        </w:rPr>
        <w:t>della</w:t>
      </w:r>
      <w:proofErr w:type="spellEnd"/>
      <w:r w:rsidRPr="00D635C2">
        <w:rPr>
          <w:rFonts w:ascii="Arial" w:hAnsi="Arial" w:cs="Arial"/>
          <w:color w:val="FF0000"/>
          <w:sz w:val="32"/>
          <w:szCs w:val="32"/>
        </w:rPr>
        <w:t xml:space="preserve"> CPU</w:t>
      </w:r>
    </w:p>
    <w:p w:rsidR="00F64E95" w:rsidRPr="00D635C2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Cos'è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Clock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CPU?</w:t>
      </w:r>
      <w:bookmarkStart w:id="0" w:name="_GoBack"/>
      <w:bookmarkEnd w:id="0"/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clock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 è un </w:t>
      </w:r>
      <w:proofErr w:type="spellStart"/>
      <w:r w:rsidRPr="00E34197">
        <w:rPr>
          <w:rFonts w:ascii="Arial" w:hAnsi="Arial" w:cs="Arial"/>
          <w:sz w:val="24"/>
          <w:szCs w:val="24"/>
        </w:rPr>
        <w:t>segnale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elettrico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coordina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34197">
        <w:rPr>
          <w:rFonts w:ascii="Arial" w:hAnsi="Arial" w:cs="Arial"/>
          <w:sz w:val="24"/>
          <w:szCs w:val="24"/>
        </w:rPr>
        <w:t>sincronizza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all'interno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34197">
        <w:rPr>
          <w:rFonts w:ascii="Arial" w:hAnsi="Arial" w:cs="Arial"/>
          <w:sz w:val="24"/>
          <w:szCs w:val="24"/>
        </w:rPr>
        <w:t>processore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34197">
        <w:rPr>
          <w:rFonts w:ascii="Arial" w:hAnsi="Arial" w:cs="Arial"/>
          <w:sz w:val="24"/>
          <w:szCs w:val="24"/>
        </w:rPr>
        <w:t>Funziona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come </w:t>
      </w: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metronomo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197">
        <w:rPr>
          <w:rFonts w:ascii="Arial" w:hAnsi="Arial" w:cs="Arial"/>
          <w:sz w:val="24"/>
          <w:szCs w:val="24"/>
        </w:rPr>
        <w:t>dettando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il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ritmo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operazioni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CPU.</w:t>
      </w:r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Come </w:t>
      </w:r>
      <w:proofErr w:type="spellStart"/>
      <w:r w:rsidRPr="00E34197">
        <w:rPr>
          <w:rFonts w:ascii="Arial" w:hAnsi="Arial" w:cs="Arial"/>
          <w:sz w:val="24"/>
          <w:szCs w:val="24"/>
        </w:rPr>
        <w:t>funziona</w:t>
      </w:r>
      <w:proofErr w:type="spellEnd"/>
      <w:r w:rsidRPr="00E34197">
        <w:rPr>
          <w:rFonts w:ascii="Arial" w:hAnsi="Arial" w:cs="Arial"/>
          <w:sz w:val="24"/>
          <w:szCs w:val="24"/>
        </w:rPr>
        <w:t>?</w:t>
      </w:r>
    </w:p>
    <w:p w:rsidR="00F64E95" w:rsidRPr="00E34197" w:rsidRDefault="00F64E95" w:rsidP="00F64E95">
      <w:pPr>
        <w:rPr>
          <w:rFonts w:ascii="Arial" w:hAnsi="Arial" w:cs="Arial"/>
          <w:sz w:val="24"/>
          <w:szCs w:val="24"/>
        </w:rPr>
      </w:pPr>
      <w:proofErr w:type="gramStart"/>
      <w:r w:rsidRPr="00E34197">
        <w:rPr>
          <w:rFonts w:ascii="Arial" w:hAnsi="Arial" w:cs="Arial"/>
          <w:sz w:val="24"/>
          <w:szCs w:val="24"/>
        </w:rPr>
        <w:t>Il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clock genera </w:t>
      </w:r>
      <w:proofErr w:type="spellStart"/>
      <w:r w:rsidRPr="00E34197">
        <w:rPr>
          <w:rFonts w:ascii="Arial" w:hAnsi="Arial" w:cs="Arial"/>
          <w:sz w:val="24"/>
          <w:szCs w:val="24"/>
        </w:rPr>
        <w:t>impulsi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elettrici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34197">
        <w:rPr>
          <w:rFonts w:ascii="Arial" w:hAnsi="Arial" w:cs="Arial"/>
          <w:sz w:val="24"/>
          <w:szCs w:val="24"/>
        </w:rPr>
        <w:t>intervalli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regolari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34197">
        <w:rPr>
          <w:rFonts w:ascii="Arial" w:hAnsi="Arial" w:cs="Arial"/>
          <w:sz w:val="24"/>
          <w:szCs w:val="24"/>
        </w:rPr>
        <w:t>Ogni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impulso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è </w:t>
      </w:r>
      <w:proofErr w:type="spellStart"/>
      <w:r w:rsidRPr="00E34197">
        <w:rPr>
          <w:rFonts w:ascii="Arial" w:hAnsi="Arial" w:cs="Arial"/>
          <w:sz w:val="24"/>
          <w:szCs w:val="24"/>
        </w:rPr>
        <w:t>chiamato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34197">
        <w:rPr>
          <w:rFonts w:ascii="Arial" w:hAnsi="Arial" w:cs="Arial"/>
          <w:sz w:val="24"/>
          <w:szCs w:val="24"/>
        </w:rPr>
        <w:t>ciclo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clock". La </w:t>
      </w:r>
      <w:proofErr w:type="spellStart"/>
      <w:r w:rsidRPr="00E34197">
        <w:rPr>
          <w:rFonts w:ascii="Arial" w:hAnsi="Arial" w:cs="Arial"/>
          <w:sz w:val="24"/>
          <w:szCs w:val="24"/>
        </w:rPr>
        <w:t>frequenza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questi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impulsi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è </w:t>
      </w:r>
      <w:proofErr w:type="spellStart"/>
      <w:r w:rsidRPr="00E34197">
        <w:rPr>
          <w:rFonts w:ascii="Arial" w:hAnsi="Arial" w:cs="Arial"/>
          <w:sz w:val="24"/>
          <w:szCs w:val="24"/>
        </w:rPr>
        <w:t>misurata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in Hertz (Hz).</w:t>
      </w:r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Importanza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197">
        <w:rPr>
          <w:rFonts w:ascii="Arial" w:hAnsi="Arial" w:cs="Arial"/>
          <w:sz w:val="24"/>
          <w:szCs w:val="24"/>
        </w:rPr>
        <w:t>del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Clock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Sincronizzazione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34197">
        <w:rPr>
          <w:rFonts w:ascii="Arial" w:hAnsi="Arial" w:cs="Arial"/>
          <w:sz w:val="24"/>
          <w:szCs w:val="24"/>
        </w:rPr>
        <w:t>Assicura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tutte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E34197">
        <w:rPr>
          <w:rFonts w:ascii="Arial" w:hAnsi="Arial" w:cs="Arial"/>
          <w:sz w:val="24"/>
          <w:szCs w:val="24"/>
        </w:rPr>
        <w:t>componenti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proofErr w:type="gramEnd"/>
      <w:r w:rsidRPr="00E34197">
        <w:rPr>
          <w:rFonts w:ascii="Arial" w:hAnsi="Arial" w:cs="Arial"/>
          <w:sz w:val="24"/>
          <w:szCs w:val="24"/>
        </w:rPr>
        <w:t xml:space="preserve"> CPU </w:t>
      </w:r>
      <w:proofErr w:type="spellStart"/>
      <w:r w:rsidRPr="00E34197">
        <w:rPr>
          <w:rFonts w:ascii="Arial" w:hAnsi="Arial" w:cs="Arial"/>
          <w:sz w:val="24"/>
          <w:szCs w:val="24"/>
        </w:rPr>
        <w:t>lavorino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34197">
        <w:rPr>
          <w:rFonts w:ascii="Arial" w:hAnsi="Arial" w:cs="Arial"/>
          <w:sz w:val="24"/>
          <w:szCs w:val="24"/>
        </w:rPr>
        <w:t>armonia</w:t>
      </w:r>
      <w:proofErr w:type="spellEnd"/>
      <w:r w:rsidRPr="00E34197">
        <w:rPr>
          <w:rFonts w:ascii="Arial" w:hAnsi="Arial" w:cs="Arial"/>
          <w:sz w:val="24"/>
          <w:szCs w:val="24"/>
        </w:rPr>
        <w:t>.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Velocità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La </w:t>
      </w:r>
      <w:proofErr w:type="spellStart"/>
      <w:r w:rsidRPr="00E34197">
        <w:rPr>
          <w:rFonts w:ascii="Arial" w:hAnsi="Arial" w:cs="Arial"/>
          <w:sz w:val="24"/>
          <w:szCs w:val="24"/>
        </w:rPr>
        <w:t>frequenza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197">
        <w:rPr>
          <w:rFonts w:ascii="Arial" w:hAnsi="Arial" w:cs="Arial"/>
          <w:sz w:val="24"/>
          <w:szCs w:val="24"/>
        </w:rPr>
        <w:t>del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clock influenza </w:t>
      </w:r>
      <w:proofErr w:type="spellStart"/>
      <w:r w:rsidRPr="00E34197">
        <w:rPr>
          <w:rFonts w:ascii="Arial" w:hAnsi="Arial" w:cs="Arial"/>
          <w:sz w:val="24"/>
          <w:szCs w:val="24"/>
        </w:rPr>
        <w:t>direttamente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34197">
        <w:rPr>
          <w:rFonts w:ascii="Arial" w:hAnsi="Arial" w:cs="Arial"/>
          <w:sz w:val="24"/>
          <w:szCs w:val="24"/>
        </w:rPr>
        <w:t>velocità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34197">
        <w:rPr>
          <w:rFonts w:ascii="Arial" w:hAnsi="Arial" w:cs="Arial"/>
          <w:sz w:val="24"/>
          <w:szCs w:val="24"/>
        </w:rPr>
        <w:t>elaborazione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della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CPU.</w:t>
      </w:r>
    </w:p>
    <w:p w:rsidR="00F64E95" w:rsidRPr="00E34197" w:rsidRDefault="00F64E95" w:rsidP="00F64E95">
      <w:pPr>
        <w:pStyle w:val="Puntoelenco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Prestazioni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E34197">
        <w:rPr>
          <w:rFonts w:ascii="Arial" w:hAnsi="Arial" w:cs="Arial"/>
          <w:sz w:val="24"/>
          <w:szCs w:val="24"/>
        </w:rPr>
        <w:t>Un</w:t>
      </w:r>
      <w:proofErr w:type="gramEnd"/>
      <w:r w:rsidRPr="00E34197">
        <w:rPr>
          <w:rFonts w:ascii="Arial" w:hAnsi="Arial" w:cs="Arial"/>
          <w:sz w:val="24"/>
          <w:szCs w:val="24"/>
        </w:rPr>
        <w:t xml:space="preserve"> clock </w:t>
      </w:r>
      <w:proofErr w:type="spellStart"/>
      <w:r w:rsidRPr="00E34197">
        <w:rPr>
          <w:rFonts w:ascii="Arial" w:hAnsi="Arial" w:cs="Arial"/>
          <w:sz w:val="24"/>
          <w:szCs w:val="24"/>
        </w:rPr>
        <w:t>più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veloce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generalmente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significa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prestazioni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migliori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, ma </w:t>
      </w:r>
      <w:proofErr w:type="spellStart"/>
      <w:r w:rsidRPr="00E34197">
        <w:rPr>
          <w:rFonts w:ascii="Arial" w:hAnsi="Arial" w:cs="Arial"/>
          <w:sz w:val="24"/>
          <w:szCs w:val="24"/>
        </w:rPr>
        <w:t>anche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maggior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consumo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energetico</w:t>
      </w:r>
      <w:proofErr w:type="spellEnd"/>
      <w:r w:rsidRPr="00E34197">
        <w:rPr>
          <w:rFonts w:ascii="Arial" w:hAnsi="Arial" w:cs="Arial"/>
          <w:sz w:val="24"/>
          <w:szCs w:val="24"/>
        </w:rPr>
        <w:t>.</w:t>
      </w:r>
    </w:p>
    <w:p w:rsidR="00F64E95" w:rsidRPr="00E34197" w:rsidRDefault="00F64E95" w:rsidP="00F64E95">
      <w:pPr>
        <w:pStyle w:val="Titolo2"/>
        <w:rPr>
          <w:rFonts w:ascii="Arial" w:hAnsi="Arial" w:cs="Arial"/>
          <w:sz w:val="24"/>
          <w:szCs w:val="24"/>
        </w:rPr>
      </w:pPr>
      <w:proofErr w:type="spellStart"/>
      <w:r w:rsidRPr="00E34197">
        <w:rPr>
          <w:rFonts w:ascii="Arial" w:hAnsi="Arial" w:cs="Arial"/>
          <w:sz w:val="24"/>
          <w:szCs w:val="24"/>
        </w:rPr>
        <w:t>Frequenze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comuni</w:t>
      </w:r>
      <w:proofErr w:type="spellEnd"/>
    </w:p>
    <w:p w:rsidR="0010196B" w:rsidRPr="00E34197" w:rsidRDefault="00F64E95" w:rsidP="00F64E95">
      <w:pPr>
        <w:rPr>
          <w:rFonts w:ascii="Arial" w:hAnsi="Arial" w:cs="Arial"/>
          <w:sz w:val="24"/>
          <w:szCs w:val="24"/>
        </w:rPr>
      </w:pPr>
      <w:r w:rsidRPr="00E34197">
        <w:rPr>
          <w:rFonts w:ascii="Arial" w:hAnsi="Arial" w:cs="Arial"/>
          <w:sz w:val="24"/>
          <w:szCs w:val="24"/>
        </w:rPr>
        <w:t xml:space="preserve">Le CPU </w:t>
      </w:r>
      <w:proofErr w:type="spellStart"/>
      <w:r w:rsidRPr="00E34197">
        <w:rPr>
          <w:rFonts w:ascii="Arial" w:hAnsi="Arial" w:cs="Arial"/>
          <w:sz w:val="24"/>
          <w:szCs w:val="24"/>
        </w:rPr>
        <w:t>moderne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possono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avere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frequenze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di clock </w:t>
      </w:r>
      <w:proofErr w:type="spellStart"/>
      <w:r w:rsidRPr="00E34197">
        <w:rPr>
          <w:rFonts w:ascii="Arial" w:hAnsi="Arial" w:cs="Arial"/>
          <w:sz w:val="24"/>
          <w:szCs w:val="24"/>
        </w:rPr>
        <w:t>che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197">
        <w:rPr>
          <w:rFonts w:ascii="Arial" w:hAnsi="Arial" w:cs="Arial"/>
          <w:sz w:val="24"/>
          <w:szCs w:val="24"/>
        </w:rPr>
        <w:t>vanno</w:t>
      </w:r>
      <w:proofErr w:type="spellEnd"/>
      <w:r w:rsidRPr="00E34197">
        <w:rPr>
          <w:rFonts w:ascii="Arial" w:hAnsi="Arial" w:cs="Arial"/>
          <w:sz w:val="24"/>
          <w:szCs w:val="24"/>
        </w:rPr>
        <w:t xml:space="preserve"> da 1 GHz a 5GHz. </w:t>
      </w:r>
    </w:p>
    <w:sectPr w:rsidR="0010196B" w:rsidRPr="00E341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196B"/>
    <w:rsid w:val="0015074B"/>
    <w:rsid w:val="0029639D"/>
    <w:rsid w:val="00326F90"/>
    <w:rsid w:val="0075205A"/>
    <w:rsid w:val="00AA1D8D"/>
    <w:rsid w:val="00B47730"/>
    <w:rsid w:val="00C45CC4"/>
    <w:rsid w:val="00CB0664"/>
    <w:rsid w:val="00D635C2"/>
    <w:rsid w:val="00E065F9"/>
    <w:rsid w:val="00E34197"/>
    <w:rsid w:val="00F64E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86CF451-1641-4767-8B3C-4B0606D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8318C-21E4-455A-A23E-A61035A5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1492</Words>
  <Characters>8509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a.francavilla.3537</cp:lastModifiedBy>
  <cp:revision>6</cp:revision>
  <dcterms:created xsi:type="dcterms:W3CDTF">2024-11-26T12:06:00Z</dcterms:created>
  <dcterms:modified xsi:type="dcterms:W3CDTF">2024-11-26T12:08:00Z</dcterms:modified>
  <cp:category/>
</cp:coreProperties>
</file>